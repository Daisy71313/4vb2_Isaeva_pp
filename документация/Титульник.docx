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25DA" w:rsidRDefault="007F694A"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МИНИСТЕРСТВО ОБРАЗОВАНИЯ ОРЕНБУРГСКОЙ ОБЛАСТИ</w:t>
      </w:r>
    </w:p>
    <w:p w:rsidR="007C25DA" w:rsidRDefault="007F69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ГОСУДАРСТВЕННОЕ БЮДЖЕТНОЕ ОБРАЗОВАТЕЛЬНОЕ </w:t>
      </w:r>
    </w:p>
    <w:p w:rsidR="007C25DA" w:rsidRDefault="007F69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УЧРЕЖДЕНИЕ СРЕДНЕГО ПРОФЕССИОНАЛЬНОГО ОБРАЗОВАНИЯ</w:t>
      </w:r>
    </w:p>
    <w:p w:rsidR="007C25DA" w:rsidRDefault="007F69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«ОРЕНБУРГСКИЙ КОЛЛЕДЖ ЭКОНОМИКИ И ИНФОРМАТИКИ»</w:t>
      </w:r>
    </w:p>
    <w:p w:rsidR="007C25DA" w:rsidRDefault="007F694A"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(ГАПОУ СПО ОКЭИ)</w:t>
      </w: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center"/>
        <w:rPr>
          <w:b/>
          <w:sz w:val="32"/>
          <w:lang w:val="ru-RU"/>
        </w:rPr>
      </w:pPr>
    </w:p>
    <w:p w:rsidR="007C25DA" w:rsidRDefault="00192F5F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ОТЧЁТ</w:t>
      </w:r>
    </w:p>
    <w:p w:rsidR="007C25DA" w:rsidRDefault="007F694A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</w:t>
      </w:r>
    </w:p>
    <w:p w:rsidR="007C25DA" w:rsidRPr="00146852" w:rsidRDefault="00192F5F">
      <w:pPr>
        <w:jc w:val="center"/>
        <w:rPr>
          <w:rFonts w:ascii="GOST type A" w:hAnsi="GOST type A"/>
          <w:i/>
          <w:iCs/>
          <w:sz w:val="36"/>
          <w:u w:val="single"/>
          <w:lang w:val="ru-RU"/>
        </w:rPr>
      </w:pPr>
      <w:r>
        <w:rPr>
          <w:rFonts w:ascii="GOST type A" w:hAnsi="GOST type A"/>
          <w:i/>
          <w:iCs/>
          <w:sz w:val="36"/>
          <w:u w:val="single"/>
          <w:lang w:val="ru-RU"/>
        </w:rPr>
        <w:t>ОКЭИ 09.02.07. 70</w:t>
      </w:r>
      <w:r w:rsidR="007F694A" w:rsidRPr="00146852">
        <w:rPr>
          <w:rFonts w:ascii="GOST type A" w:hAnsi="GOST type A"/>
          <w:i/>
          <w:iCs/>
          <w:sz w:val="36"/>
          <w:u w:val="single"/>
          <w:lang w:val="ru-RU"/>
        </w:rPr>
        <w:t>2</w:t>
      </w:r>
      <w:r w:rsidR="00486B1F">
        <w:rPr>
          <w:rFonts w:ascii="GOST type A" w:hAnsi="GOST type A"/>
          <w:i/>
          <w:iCs/>
          <w:sz w:val="36"/>
          <w:u w:val="single"/>
          <w:lang w:val="ru-RU"/>
        </w:rPr>
        <w:t>5</w:t>
      </w:r>
      <w:r w:rsidR="007F694A" w:rsidRPr="00146852">
        <w:rPr>
          <w:rFonts w:ascii="GOST type A" w:hAnsi="GOST type A"/>
          <w:i/>
          <w:iCs/>
          <w:sz w:val="36"/>
          <w:u w:val="single"/>
          <w:lang w:val="ru-RU"/>
        </w:rPr>
        <w:t xml:space="preserve">. </w:t>
      </w:r>
      <w:r>
        <w:rPr>
          <w:rFonts w:ascii="GOST type A" w:hAnsi="GOST type A"/>
          <w:i/>
          <w:iCs/>
          <w:sz w:val="36"/>
          <w:u w:val="single"/>
          <w:lang w:val="ru-RU"/>
        </w:rPr>
        <w:t>0</w:t>
      </w:r>
      <w:r w:rsidR="007F694A" w:rsidRPr="00146852">
        <w:rPr>
          <w:rFonts w:ascii="GOST type A" w:hAnsi="GOST type A"/>
          <w:i/>
          <w:iCs/>
          <w:sz w:val="36"/>
          <w:u w:val="single"/>
          <w:lang w:val="ru-RU"/>
        </w:rPr>
        <w:t>8</w:t>
      </w:r>
      <w:r>
        <w:rPr>
          <w:rFonts w:ascii="GOST type A" w:hAnsi="GOST type A"/>
          <w:i/>
          <w:iCs/>
          <w:sz w:val="36"/>
          <w:u w:val="single"/>
          <w:lang w:val="ru-RU"/>
        </w:rPr>
        <w:t xml:space="preserve"> УП</w:t>
      </w:r>
    </w:p>
    <w:p w:rsidR="007C25DA" w:rsidRDefault="007F694A">
      <w:pPr>
        <w:jc w:val="center"/>
        <w:rPr>
          <w:rFonts w:ascii="Times New Roman" w:hAnsi="Times New Roman" w:cs="Times New Roman"/>
          <w:sz w:val="36"/>
          <w:vertAlign w:val="superscript"/>
          <w:lang w:val="ru-RU"/>
        </w:rPr>
      </w:pPr>
      <w:r>
        <w:rPr>
          <w:rFonts w:ascii="Times New Roman" w:hAnsi="Times New Roman" w:cs="Times New Roman"/>
          <w:sz w:val="36"/>
          <w:vertAlign w:val="superscript"/>
          <w:lang w:val="ru-RU"/>
        </w:rPr>
        <w:t>(код документа)</w:t>
      </w:r>
    </w:p>
    <w:p w:rsidR="00FC716E" w:rsidRDefault="00FC716E">
      <w:pPr>
        <w:rPr>
          <w:rFonts w:ascii="Times New Roman" w:hAnsi="Times New Roman" w:cs="Times New Roman"/>
          <w:sz w:val="28"/>
          <w:u w:val="single"/>
          <w:lang w:val="ru-RU"/>
        </w:rPr>
      </w:pPr>
    </w:p>
    <w:p w:rsidR="007C25DA" w:rsidRDefault="00192F5F" w:rsidP="003E0067">
      <w:pPr>
        <w:jc w:val="center"/>
        <w:rPr>
          <w:rFonts w:ascii="GOST type A" w:hAnsi="GOST type A"/>
          <w:i/>
          <w:iCs/>
          <w:sz w:val="28"/>
          <w:szCs w:val="28"/>
          <w:u w:val="single"/>
          <w:lang w:val="ru-RU"/>
        </w:rPr>
      </w:pPr>
      <w:r>
        <w:rPr>
          <w:rFonts w:ascii="GOST type A" w:hAnsi="GOST type A"/>
          <w:i/>
          <w:iCs/>
          <w:sz w:val="28"/>
          <w:szCs w:val="28"/>
          <w:u w:val="single"/>
          <w:lang w:val="ru-RU"/>
        </w:rPr>
        <w:t>УП 09.01 Учебная практика</w:t>
      </w:r>
    </w:p>
    <w:p w:rsidR="00192F5F" w:rsidRPr="00146852" w:rsidRDefault="00192F5F" w:rsidP="00192F5F">
      <w:pPr>
        <w:jc w:val="center"/>
        <w:rPr>
          <w:rFonts w:ascii="GOST type A" w:hAnsi="GOST type A"/>
          <w:i/>
          <w:sz w:val="28"/>
          <w:u w:val="single"/>
          <w:lang w:val="ru-RU"/>
        </w:rPr>
      </w:pPr>
      <w:r>
        <w:rPr>
          <w:rFonts w:ascii="GOST type A" w:hAnsi="GOST type A"/>
          <w:i/>
          <w:iCs/>
          <w:sz w:val="28"/>
          <w:szCs w:val="28"/>
          <w:u w:val="single"/>
          <w:lang w:val="ru-RU"/>
        </w:rPr>
        <w:t>По модулю ПМ.09</w:t>
      </w:r>
      <w:r w:rsidRPr="00146852">
        <w:rPr>
          <w:rFonts w:ascii="GOST type A" w:hAnsi="GOST type A"/>
          <w:i/>
          <w:iCs/>
          <w:sz w:val="28"/>
          <w:szCs w:val="28"/>
          <w:u w:val="single"/>
          <w:lang w:val="ru-RU"/>
        </w:rPr>
        <w:t xml:space="preserve"> </w:t>
      </w:r>
      <w:r>
        <w:rPr>
          <w:rFonts w:ascii="GOST type A" w:hAnsi="GOST type A"/>
          <w:i/>
          <w:iCs/>
          <w:sz w:val="28"/>
          <w:szCs w:val="28"/>
          <w:u w:val="single"/>
          <w:lang w:val="ru-RU"/>
        </w:rPr>
        <w:t>Проектирование, разработка и оптимизация веб-приложений</w:t>
      </w:r>
    </w:p>
    <w:p w:rsidR="007C25DA" w:rsidRDefault="004B611A" w:rsidP="003E0067">
      <w:pPr>
        <w:jc w:val="center"/>
        <w:rPr>
          <w:sz w:val="28"/>
          <w:u w:val="single"/>
          <w:lang w:val="ru-RU"/>
        </w:rPr>
      </w:pPr>
      <w:r w:rsidRPr="004B611A">
        <w:rPr>
          <w:rFonts w:ascii="GOST type A" w:hAnsi="GOST type A" w:cs="Times New Roman"/>
          <w:i/>
          <w:sz w:val="28"/>
          <w:szCs w:val="28"/>
          <w:u w:val="single"/>
          <w:lang w:val="ru-RU"/>
        </w:rPr>
        <w:t>«</w:t>
      </w:r>
      <w:r w:rsidRPr="004B611A">
        <w:rPr>
          <w:rFonts w:ascii="GOST type A" w:hAnsi="GOST type A" w:cs="Segoe UI"/>
          <w:i/>
          <w:sz w:val="28"/>
          <w:szCs w:val="28"/>
          <w:u w:val="single"/>
          <w:lang w:val="ru-RU"/>
        </w:rPr>
        <w:t>Информационный портал коммуникации между компанией и ресторанами</w:t>
      </w:r>
      <w:r w:rsidRPr="004B611A">
        <w:rPr>
          <w:rFonts w:ascii="GOST type A" w:hAnsi="GOST type A" w:cs="Times New Roman"/>
          <w:i/>
          <w:sz w:val="28"/>
          <w:szCs w:val="28"/>
          <w:u w:val="single"/>
          <w:lang w:val="ru-RU"/>
        </w:rPr>
        <w:t>»</w:t>
      </w: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F694A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189865</wp:posOffset>
                </wp:positionV>
                <wp:extent cx="4236720" cy="0"/>
                <wp:effectExtent l="0" t="0" r="0" b="0"/>
                <wp:wrapNone/>
                <wp:docPr id="1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3" o:spid="_x0000_s1026" o:spt="20" style="position:absolute;left:0pt;margin-left:117.75pt;margin-top:14.95pt;height:0pt;width:333.6pt;z-index:251659264;mso-width-relative:page;mso-height-relative:page;" filled="f" stroked="t" coordsize="21600,21600" o:gfxdata="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GSdg1gAAAAkBAAAPAAAAAAAAAAEAIAAA&#10;ACIAAABkcnMvZG93bnJldi54bWxQSwECFAAUAAAACACHTuJABjwR3w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afff6"/>
          <w:lang w:val="ru-RU"/>
        </w:rPr>
        <w:t>Количество листов</w:t>
      </w: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ab/>
      </w:r>
      <w:r w:rsidR="006E6897" w:rsidRPr="006E6897">
        <w:rPr>
          <w:rFonts w:ascii="GOST type A" w:hAnsi="GOST type A"/>
          <w:i/>
          <w:sz w:val="28"/>
          <w:lang w:val="ru-RU"/>
        </w:rPr>
        <w:t>3</w:t>
      </w:r>
      <w:r w:rsidR="00900F54">
        <w:rPr>
          <w:rFonts w:ascii="GOST type A" w:hAnsi="GOST type A"/>
          <w:i/>
          <w:sz w:val="28"/>
          <w:lang w:val="ru-RU"/>
        </w:rPr>
        <w:t>8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        </w:t>
      </w:r>
    </w:p>
    <w:p w:rsidR="007C25DA" w:rsidRDefault="007F694A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194945</wp:posOffset>
                </wp:positionV>
                <wp:extent cx="4470400" cy="0"/>
                <wp:effectExtent l="0" t="0" r="0" b="0"/>
                <wp:wrapNone/>
                <wp:docPr id="4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083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3" o:spid="_x0000_s1026" o:spt="20" style="position:absolute;left:0pt;margin-left:102pt;margin-top:15.35pt;height:0pt;width:352pt;z-index:251660288;mso-width-relative:page;mso-height-relative:page;" filled="f" stroked="t" coordsize="21600,21600" o:gfxdata="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hp14bWAAAACQEAAA8AAAAAAAAAAQAg&#10;AAAAIgAAAGRycy9kb3ducmV2LnhtbFBLAQIUABQAAAAIAIdO4kAfHd6sEAIAAAgEAAAOAAAAAAAA&#10;AAEAIAAAACUBAABkcnMvZTJvRG9jLnhtbFBLBQYAAAAABgAGAFkBAACn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afff6"/>
          <w:lang w:val="ru-RU"/>
        </w:rPr>
        <w:t>Дата готовности</w:t>
      </w:r>
      <w:r>
        <w:rPr>
          <w:sz w:val="28"/>
          <w:lang w:val="ru-RU"/>
        </w:rPr>
        <w:t xml:space="preserve">         </w:t>
      </w:r>
      <w:r>
        <w:rPr>
          <w:sz w:val="28"/>
          <w:lang w:val="ru-RU"/>
        </w:rPr>
        <w:tab/>
      </w:r>
      <w:r w:rsidR="00146852">
        <w:rPr>
          <w:rFonts w:ascii="GOST type A" w:hAnsi="GOST type A"/>
          <w:i/>
          <w:sz w:val="28"/>
          <w:lang w:val="ru-RU"/>
        </w:rPr>
        <w:t>28</w:t>
      </w:r>
      <w:r w:rsidR="006E6897" w:rsidRPr="006E6897">
        <w:rPr>
          <w:rFonts w:ascii="GOST type A" w:hAnsi="GOST type A"/>
          <w:i/>
          <w:sz w:val="28"/>
          <w:lang w:val="ru-RU"/>
        </w:rPr>
        <w:t>.01.2025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 </w:t>
      </w:r>
    </w:p>
    <w:p w:rsidR="007C25DA" w:rsidRDefault="007F694A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186055</wp:posOffset>
                </wp:positionV>
                <wp:extent cx="4684395" cy="0"/>
                <wp:effectExtent l="0" t="0" r="0" b="0"/>
                <wp:wrapNone/>
                <wp:docPr id="4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3" o:spid="_x0000_s1026" o:spt="20" style="position:absolute;left:0pt;margin-left:84.75pt;margin-top:14.65pt;height:0pt;width:368.85pt;z-index:251661312;mso-width-relative:page;mso-height-relative:page;" filled="f" stroked="t" coordsize="21600,21600" o:gfxdata="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bcZWL1gAAAAkBAAAPAAAAAAAAAAEA&#10;IAAAACIAAABkcnMvZG93bnJldi54bWxQSwECFAAUAAAACACHTuJAT8JthxECAAAIBAAADgAAAAAA&#10;AAABACAAAAAlAQAAZHJzL2Uyb0RvYy54bWxQSwUGAAAAAAYABgBZAQAAq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afff6"/>
          <w:lang w:val="ru-RU"/>
        </w:rPr>
        <w:t>Руководитель</w:t>
      </w:r>
      <w:r>
        <w:rPr>
          <w:sz w:val="28"/>
          <w:lang w:val="ru-RU"/>
        </w:rPr>
        <w:t xml:space="preserve">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192F5F">
        <w:rPr>
          <w:rFonts w:ascii="GOST type A" w:hAnsi="GOST type A"/>
          <w:i/>
          <w:sz w:val="28"/>
          <w:lang w:val="ru-RU"/>
        </w:rPr>
        <w:t>Левченко И.А.</w:t>
      </w:r>
      <w:r>
        <w:rPr>
          <w:sz w:val="28"/>
          <w:lang w:val="ru-RU"/>
        </w:rPr>
        <w:tab/>
        <w:t xml:space="preserve">      </w:t>
      </w:r>
      <w:r>
        <w:rPr>
          <w:rFonts w:ascii="GOST type A" w:hAnsi="GOST type A"/>
          <w:i/>
          <w:iCs/>
          <w:sz w:val="28"/>
          <w:lang w:val="ru-RU"/>
        </w:rPr>
        <w:t xml:space="preserve">  </w:t>
      </w:r>
    </w:p>
    <w:p w:rsidR="007C25DA" w:rsidRDefault="007F694A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4903470" cy="0"/>
                <wp:effectExtent l="0" t="0" r="0" b="0"/>
                <wp:wrapNone/>
                <wp:docPr id="5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347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3" o:spid="_x0000_s1026" o:spt="20" style="position:absolute;left:0pt;margin-left:69pt;margin-top:15pt;height:0pt;width:386.1pt;z-index:251662336;mso-width-relative:page;mso-height-relative:page;" filled="f" stroked="t" coordsize="21600,21600" o:gfxdata="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jRXn1gAAAAkBAAAPAAAAAAAAAAEAIAAA&#10;ACIAAABkcnMvZG93bnJldi54bWxQSwECFAAUAAAACACHTuJAUVYs2A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afff6"/>
          <w:lang w:val="ru-RU"/>
        </w:rPr>
        <w:t>Разработал</w:t>
      </w: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6E6897" w:rsidRPr="006E6897">
        <w:rPr>
          <w:rFonts w:ascii="GOST type A" w:hAnsi="GOST type A"/>
          <w:i/>
          <w:sz w:val="28"/>
          <w:lang w:val="ru-RU"/>
        </w:rPr>
        <w:t>Исаева Д.С.</w:t>
      </w:r>
      <w:r>
        <w:rPr>
          <w:sz w:val="28"/>
          <w:lang w:val="ru-RU"/>
        </w:rPr>
        <w:t xml:space="preserve">         </w:t>
      </w:r>
    </w:p>
    <w:p w:rsidR="00192F5F" w:rsidRDefault="00192F5F">
      <w:pPr>
        <w:jc w:val="both"/>
        <w:rPr>
          <w:sz w:val="28"/>
          <w:lang w:val="ru-RU"/>
        </w:rPr>
      </w:pPr>
    </w:p>
    <w:p w:rsidR="00192F5F" w:rsidRDefault="00192F5F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7195AE" wp14:editId="72882B1F">
                <wp:simplePos x="0" y="0"/>
                <wp:positionH relativeFrom="column">
                  <wp:posOffset>3440875</wp:posOffset>
                </wp:positionH>
                <wp:positionV relativeFrom="paragraph">
                  <wp:posOffset>188760</wp:posOffset>
                </wp:positionV>
                <wp:extent cx="2338400" cy="0"/>
                <wp:effectExtent l="0" t="0" r="24130" b="19050"/>
                <wp:wrapNone/>
                <wp:docPr id="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40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F9E74" id="Прямая соединительная линия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95pt,14.85pt" to="455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" strokeweight=".5pt">
                <v:stroke joinstyle="miter"/>
              </v:line>
            </w:pict>
          </mc:Fallback>
        </mc:AlternateContent>
      </w:r>
      <w:r>
        <w:rPr>
          <w:rStyle w:val="afff6"/>
          <w:lang w:val="ru-RU"/>
        </w:rPr>
        <w:t>Соответствие отчёта с заданием на практику</w:t>
      </w: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</w:t>
      </w:r>
    </w:p>
    <w:p w:rsidR="007C25DA" w:rsidRDefault="007F69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0" b="0"/>
                <wp:wrapNone/>
                <wp:docPr id="8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297" o:spid="_x0000_s1026" o:spt="20" style="position:absolute;left:0pt;margin-left:319.4pt;margin-top:14.15pt;height:0.2pt;width:134.45pt;z-index:251680768;mso-width-relative:page;mso-height-relative:page;" filled="f" stroked="t" coordsize="21600,21600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fRCb3XAAAACQEAAA8AAAAA&#10;AAAAAQAgAAAAIgAAAGRycy9kb3ducmV2LnhtbFBLAQIUABQAAAAIAIdO4kCoyt9mFQIAAAwEAAAO&#10;AAAAAAAAAAEAIAAAACYBAABkcnMvZTJvRG9jLnhtbFBLBQYAAAAABgAGAFkBAACt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Защищен____________________</w:t>
      </w:r>
      <w:r>
        <w:rPr>
          <w:rFonts w:ascii="Times New Roman" w:hAnsi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__ с оценкой</w:t>
      </w:r>
    </w:p>
    <w:p w:rsidR="007C25DA" w:rsidRDefault="007F69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21"/>
          <w:szCs w:val="21"/>
          <w:lang w:val="ru-RU"/>
        </w:rPr>
        <w:t>(дата)</w:t>
      </w:r>
    </w:p>
    <w:p w:rsidR="007C25DA" w:rsidRDefault="007C25DA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  <w:bookmarkStart w:id="0" w:name="_GoBack"/>
      <w:bookmarkEnd w:id="0"/>
    </w:p>
    <w:p w:rsidR="007C25DA" w:rsidRDefault="007C25DA">
      <w:pPr>
        <w:pStyle w:val="afff5"/>
        <w:ind w:left="0" w:firstLine="0"/>
      </w:pPr>
    </w:p>
    <w:p w:rsidR="00207B72" w:rsidRDefault="00207B72">
      <w:pPr>
        <w:pStyle w:val="afff5"/>
        <w:ind w:left="0" w:firstLine="0"/>
      </w:pPr>
    </w:p>
    <w:p w:rsidR="00D16207" w:rsidRDefault="00D16207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</w:p>
    <w:p w:rsidR="007C25DA" w:rsidRDefault="007F694A">
      <w:pPr>
        <w:pStyle w:val="afff5"/>
        <w:ind w:left="0" w:firstLine="0"/>
        <w:jc w:val="center"/>
      </w:pPr>
      <w:r>
        <w:t>Оренбург 202</w:t>
      </w:r>
      <w:r w:rsidR="003E0067">
        <w:t>5</w:t>
      </w:r>
    </w:p>
    <w:sectPr w:rsidR="007C25DA">
      <w:footerReference w:type="default" r:id="rId9"/>
      <w:pgSz w:w="11906" w:h="16838"/>
      <w:pgMar w:top="1440" w:right="906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39E" w:rsidRDefault="00C8039E">
      <w:r>
        <w:separator/>
      </w:r>
    </w:p>
  </w:endnote>
  <w:endnote w:type="continuationSeparator" w:id="0">
    <w:p w:rsidR="00C8039E" w:rsidRDefault="00C8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itka Tex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5DA" w:rsidRDefault="007F694A">
    <w:pPr>
      <w:pStyle w:val="af8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2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" o:spid="_x0000_s1026" o:spt="20" style="position:absolute;left:0pt;margin-left:-4.95pt;margin-top:-13.75pt;height:41.7pt;width:0.05pt;z-index:251682816;mso-width-relative:page;mso-height-relative:page;" filled="f" stroked="t" coordsize="21600,21600" o:gfxdata="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qNW0tgAAAAIAQAADwAAAAAAAAABACAAAAAi&#10;AAAAZHJzL2Rvd25yZXYueG1sUEsBAhQAFAAAAAgAh07iQBlJcaXRAQAAsAMAAA4AAAAAAAAAAQAg&#10;AAAAJw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297180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3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" o:spid="_x0000_s1026" o:spt="20" style="position:absolute;left:0pt;margin-left:23.4pt;margin-top:-13.75pt;height:41.7pt;width:0.05pt;z-index:251681792;mso-width-relative:page;mso-height-relative:page;" filled="f" stroked="t" coordsize="21600,21600" o:gfxdata="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llm7LYAAAACAEAAA8AAAAAAAAAAQAgAAAA&#10;IgAAAGRycy9kb3ducmV2LnhtbFBLAQIUABQAAAAIAIdO4kAUePMK0gEAALADAAAOAAAAAAAAAAEA&#10;IAAAACcBAABkcnMvZTJvRG9jLnhtbFBLBQYAAAAABgAGAFkBAABrBQAAAAA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1196975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3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" o:spid="_x0000_s1026" o:spt="20" style="position:absolute;left:0pt;margin-left:94.25pt;margin-top:-13.75pt;height:41.7pt;width:0.05pt;z-index:251679744;mso-width-relative:page;mso-height-relative:page;" filled="f" stroked="t" coordsize="21600,21600" o:gfxdata="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ChexdgAAAAKAQAADwAAAAAAAAABACAAAAAi&#10;AAAAZHJzL2Rvd25yZXYueG1sUEsBAhQAFAAAAAgAh07iQLLIAlXRAQAAsAMAAA4AAAAAAAAAAQAg&#10;AAAAJw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1736725</wp:posOffset>
              </wp:positionH>
              <wp:positionV relativeFrom="paragraph">
                <wp:posOffset>-169545</wp:posOffset>
              </wp:positionV>
              <wp:extent cx="635" cy="524510"/>
              <wp:effectExtent l="12700" t="0" r="24765" b="8890"/>
              <wp:wrapNone/>
              <wp:docPr id="3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474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7" o:spid="_x0000_s1026" o:spt="20" style="position:absolute;left:0pt;margin-left:136.75pt;margin-top:-13.35pt;height:41.3pt;width:0.05pt;z-index:251678720;mso-width-relative:page;mso-height-relative:page;" filled="f" stroked="t" coordsize="21600,21600" o:gfxdata="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XvkYV2QAAAAoBAAAPAAAAAAAAAAEAIAAA&#10;ACIAAABkcnMvZG93bnJldi54bWxQSwECFAAUAAAACACHTuJArVJZuNIBAACwAwAADgAAAAAAAAAB&#10;ACAAAAAoAQAAZHJzL2Uyb0RvYy54bWxQSwUGAAAAAAYABgBZAQAAbA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2096770</wp:posOffset>
              </wp:positionH>
              <wp:positionV relativeFrom="paragraph">
                <wp:posOffset>-174625</wp:posOffset>
              </wp:positionV>
              <wp:extent cx="635" cy="524510"/>
              <wp:effectExtent l="12700" t="0" r="24765" b="8890"/>
              <wp:wrapNone/>
              <wp:docPr id="3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474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" o:spid="_x0000_s1026" o:spt="20" style="position:absolute;left:0pt;margin-left:165.1pt;margin-top:-13.75pt;height:41.3pt;width:0.05pt;z-index:251677696;mso-width-relative:page;mso-height-relative:page;" filled="f" stroked="t" coordsize="21600,21600" o:gfxdata="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U+QU2QAAAAoBAAAPAAAAAAAAAAEAIAAA&#10;ACIAAABkcnMvZG93bnJldi54bWxQSwECFAAUAAAACACHTuJAuT0NY9IBAACwAwAADgAAAAAAAAAB&#10;ACAAAAAoAQAAZHJzL2Uyb0RvYy54bWxQSwUGAAAAAAYABgBZAQAAbA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5809615</wp:posOffset>
              </wp:positionH>
              <wp:positionV relativeFrom="paragraph">
                <wp:posOffset>2540</wp:posOffset>
              </wp:positionV>
              <wp:extent cx="353060" cy="635"/>
              <wp:effectExtent l="0" t="0" r="0" b="0"/>
              <wp:wrapNone/>
              <wp:docPr id="3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28" cy="50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" o:spid="_x0000_s1026" o:spt="20" style="position:absolute;left:0pt;margin-left:457.45pt;margin-top:0.2pt;height:0.05pt;width:27.8pt;z-index:251676672;mso-width-relative:page;mso-height-relative:page;" filled="f" stroked="t" coordsize="21600,21600" o:gfxdata="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1O2RK1gAAAAUBAAAPAAAAAAAAAAEAIAAAACIA&#10;AABkcnMvZG93bnJldi54bWxQSwECFAAUAAAACACHTuJA3vUxItIBAACxAwAADgAAAAAAAAABACAA&#10;AAAlAQAAZHJzL2Uyb0RvYy54bWxQSwUGAAAAAAYABgBZAQAAaQUAAAAA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5804535</wp:posOffset>
              </wp:positionH>
              <wp:positionV relativeFrom="paragraph">
                <wp:posOffset>-174625</wp:posOffset>
              </wp:positionV>
              <wp:extent cx="1270" cy="529590"/>
              <wp:effectExtent l="12700" t="0" r="24130" b="3810"/>
              <wp:wrapNone/>
              <wp:docPr id="3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17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9" o:spid="_x0000_s1026" o:spt="20" style="position:absolute;left:0pt;margin-left:457.05pt;margin-top:-13.75pt;height:41.7pt;width:0.1pt;z-index:251675648;mso-width-relative:page;mso-height-relative:page;" filled="f" stroked="t" coordsize="21600,21600" o:gfxdata="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WnZGdkAAAAKAQAADwAAAAAAAAABACAA&#10;AAAiAAAAZHJzL2Rvd25yZXYueG1sUEsBAhQAFAAAAAgAh07iQNtfg37TAQAAsQMAAA4AAAAAAAAA&#10;AQAgAAAAKAEAAGRycy9lMm9Eb2MueG1sUEsFBgAAAAAGAAYAWQEAAG0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5819140</wp:posOffset>
              </wp:positionH>
              <wp:positionV relativeFrom="paragraph">
                <wp:posOffset>-160020</wp:posOffset>
              </wp:positionV>
              <wp:extent cx="329565" cy="157480"/>
              <wp:effectExtent l="0" t="0" r="0" b="0"/>
              <wp:wrapNone/>
              <wp:docPr id="4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" o:spid="_x0000_s1026" style="position:absolute;margin-left:458.2pt;margin-top:-12.6pt;width:25.95pt;height:1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5819140</wp:posOffset>
              </wp:positionH>
              <wp:positionV relativeFrom="paragraph">
                <wp:posOffset>73025</wp:posOffset>
              </wp:positionV>
              <wp:extent cx="329565" cy="215265"/>
              <wp:effectExtent l="0" t="0" r="0" b="0"/>
              <wp:wrapNone/>
              <wp:docPr id="4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separate"/>
                          </w:r>
                          <w:r w:rsidR="00192F5F">
                            <w:rPr>
                              <w:rFonts w:ascii="GOST type A" w:hAnsi="GOST type A"/>
                              <w:noProof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9" o:spid="_x0000_s1027" style="position:absolute;margin-left:458.2pt;margin-top:5.75pt;width:25.95pt;height:1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</w:rPr>
                    </w:pPr>
                    <w:r>
                      <w:rPr>
                        <w:rFonts w:ascii="GOST type A" w:hAnsi="GOST type A"/>
                        <w:sz w:val="24"/>
                      </w:rPr>
                      <w:fldChar w:fldCharType="begin"/>
                    </w:r>
                    <w:r>
                      <w:rPr>
                        <w:rFonts w:ascii="GOST type A" w:hAnsi="GOST type A"/>
                        <w:sz w:val="24"/>
                      </w:rPr>
                      <w:instrText xml:space="preserve"> PAGE  \* LOWER </w:instrText>
                    </w:r>
                    <w:r>
                      <w:rPr>
                        <w:rFonts w:ascii="GOST type A" w:hAnsi="GOST type A"/>
                        <w:sz w:val="24"/>
                      </w:rPr>
                      <w:fldChar w:fldCharType="separate"/>
                    </w:r>
                    <w:r w:rsidR="00192F5F">
                      <w:rPr>
                        <w:rFonts w:ascii="GOST type A" w:hAnsi="GOST type A"/>
                        <w:noProof/>
                        <w:sz w:val="24"/>
                      </w:rPr>
                      <w:t>2</w:t>
                    </w:r>
                    <w:r>
                      <w:rPr>
                        <w:rFonts w:ascii="GOST type A" w:hAnsi="GOST type A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2128520</wp:posOffset>
              </wp:positionH>
              <wp:positionV relativeFrom="paragraph">
                <wp:posOffset>-35560</wp:posOffset>
              </wp:positionV>
              <wp:extent cx="3648710" cy="243205"/>
              <wp:effectExtent l="0" t="0" r="0" b="0"/>
              <wp:wrapNone/>
              <wp:docPr id="4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525" cy="2430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36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iCs/>
                              <w:sz w:val="36"/>
                              <w:lang w:val="ru-RU"/>
                            </w:rPr>
                            <w:t>09.02.07. 4322. 09 ПЗ</w:t>
                          </w:r>
                        </w:p>
                        <w:p w:rsidR="007C25DA" w:rsidRDefault="007C25DA">
                          <w:pPr>
                            <w:pStyle w:val="afffd"/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0" o:spid="_x0000_s1028" style="position:absolute;margin-left:167.6pt;margin-top:-2.8pt;width:287.3pt;height:1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" filled="f" stroked="f">
              <v:textbox inset="1pt,1pt,1pt,1pt">
                <w:txbxContent>
                  <w:p w:rsidR="007C25DA" w:rsidRDefault="007F694A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36"/>
                        <w:lang w:val="ru-RU"/>
                      </w:rPr>
                    </w:pPr>
                    <w:r>
                      <w:rPr>
                        <w:rFonts w:ascii="GOST type A" w:hAnsi="GOST type A"/>
                        <w:i/>
                        <w:iCs/>
                        <w:sz w:val="36"/>
                        <w:lang w:val="ru-RU"/>
                      </w:rPr>
                      <w:t>09.02.07. 4322. 09 ПЗ</w:t>
                    </w:r>
                  </w:p>
                  <w:p w:rsidR="007C25DA" w:rsidRDefault="007C25DA">
                    <w:pPr>
                      <w:pStyle w:val="afffd"/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180340</wp:posOffset>
              </wp:positionV>
              <wp:extent cx="2510790" cy="635"/>
              <wp:effectExtent l="0" t="0" r="0" b="0"/>
              <wp:wrapNone/>
              <wp:docPr id="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646" cy="5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" o:spid="_x0000_s1026" o:spt="20" style="position:absolute;left:0pt;margin-left:-33.05pt;margin-top:14.2pt;height:0.05pt;width:197.7pt;z-index:251671552;mso-width-relative:page;mso-height-relative:page;" filled="f" stroked="t" coordsize="21600,21600" o:gfxdata="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7dJwL2AAAAAkBAAAPAAAAAAAAAAEAIAAAACIA&#10;AABkcnMvZG93bnJldi54bWxQSwECFAAUAAAACACHTuJAaZ2pi9ABAACyAwAADgAAAAAAAAABACAA&#10;AAAnAQAAZHJzL2Uyb0RvYy54bWxQSwUGAAAAAAYABgBZAQAAaQ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1752600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4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438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7" o:spid="_x0000_s1029" style="position:absolute;margin-left:138pt;margin-top:14.8pt;width:25.95pt;height:1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1218565</wp:posOffset>
              </wp:positionH>
              <wp:positionV relativeFrom="paragraph">
                <wp:posOffset>187960</wp:posOffset>
              </wp:positionV>
              <wp:extent cx="505460" cy="157480"/>
              <wp:effectExtent l="0" t="0" r="0" b="0"/>
              <wp:wrapNone/>
              <wp:docPr id="4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35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30" style="position:absolute;margin-left:95.95pt;margin-top:14.8pt;width:39.8pt;height:1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323850</wp:posOffset>
              </wp:positionH>
              <wp:positionV relativeFrom="paragraph">
                <wp:posOffset>187960</wp:posOffset>
              </wp:positionV>
              <wp:extent cx="847725" cy="157480"/>
              <wp:effectExtent l="0" t="0" r="0" b="0"/>
              <wp:wrapNone/>
              <wp:docPr id="4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3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" o:spid="_x0000_s1031" style="position:absolute;margin-left:25.5pt;margin-top:14.8pt;width:66.75pt;height:1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 xml:space="preserve">№ </w:t>
                    </w: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докум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-48260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3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4" o:spid="_x0000_s1032" style="position:absolute;margin-left:-3.8pt;margin-top:14.8pt;width:25.95pt;height:1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-405130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38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438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3" o:spid="_x0000_s1033" style="position:absolute;margin-left:-31.9pt;margin-top:14.8pt;width:25.95pt;height:1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635</wp:posOffset>
              </wp:positionV>
              <wp:extent cx="2510790" cy="635"/>
              <wp:effectExtent l="0" t="0" r="0" b="0"/>
              <wp:wrapNone/>
              <wp:docPr id="3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646" cy="101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0" o:spid="_x0000_s1026" o:spt="20" style="position:absolute;left:0pt;margin-left:-33.05pt;margin-top:0.05pt;height:0.05pt;width:197.7pt;z-index:251665408;mso-width-relative:page;mso-height-relative:page;" filled="f" stroked="t" coordsize="21600,21600" o:gfxdata="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LNzo9UAAAAFAQAADwAAAAAAAAABACAAAAAi&#10;AAAAZHJzL2Rvd25yZXYueG1sUEsBAhQAFAAAAAgAh07iQCaob6fUAQAAswMAAA4AAAAAAAAAAQAg&#10;AAAAJAEAAGRycy9lMm9Eb2MueG1sUEsFBgAAAAAGAAYAWQEAAGoFAAAAAA=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-178435</wp:posOffset>
              </wp:positionV>
              <wp:extent cx="6577965" cy="635"/>
              <wp:effectExtent l="0" t="0" r="0" b="0"/>
              <wp:wrapNone/>
              <wp:docPr id="2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888" cy="5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4" o:spid="_x0000_s1026" o:spt="20" style="position:absolute;left:0pt;margin-left:-33.05pt;margin-top:-14.05pt;height:0.05pt;width:517.95pt;z-index:251664384;mso-width-relative:page;mso-height-relative:page;" filled="f" stroked="t" coordsize="21600,21600" o:gfxdata="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j7p59cAAAALAQAADwAAAAAAAAABACAAAAAi&#10;AAAAZHJzL2Rvd25yZXYueG1sUEsBAhQAFAAAAAgAh07iQEewJ5TSAQAAsQMAAA4AAAAAAAAAAQAg&#10;AAAAJg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-422910</wp:posOffset>
              </wp:positionH>
              <wp:positionV relativeFrom="paragraph">
                <wp:posOffset>-9827895</wp:posOffset>
              </wp:positionV>
              <wp:extent cx="6588760" cy="10189210"/>
              <wp:effectExtent l="12700" t="12700" r="27940" b="27940"/>
              <wp:wrapNone/>
              <wp:docPr id="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:rsidR="007C25DA" w:rsidRDefault="007C25D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34" style="position:absolute;margin-left:-33.3pt;margin-top:-773.85pt;width:518.8pt;height:80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" filled="f" strokeweight="2pt">
              <v:textbox>
                <w:txbxContent>
                  <w:p w:rsidR="007C25DA" w:rsidRDefault="007C25D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39E" w:rsidRDefault="00C8039E">
      <w:r>
        <w:separator/>
      </w:r>
    </w:p>
  </w:footnote>
  <w:footnote w:type="continuationSeparator" w:id="0">
    <w:p w:rsidR="00C8039E" w:rsidRDefault="00C8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452"/>
    <w:rsid w:val="00024DAC"/>
    <w:rsid w:val="0002747B"/>
    <w:rsid w:val="00042B64"/>
    <w:rsid w:val="00050A31"/>
    <w:rsid w:val="000624C5"/>
    <w:rsid w:val="000657E6"/>
    <w:rsid w:val="000716D2"/>
    <w:rsid w:val="00071AAB"/>
    <w:rsid w:val="00082D67"/>
    <w:rsid w:val="00084766"/>
    <w:rsid w:val="000878A5"/>
    <w:rsid w:val="000A4061"/>
    <w:rsid w:val="000A4F11"/>
    <w:rsid w:val="000B461A"/>
    <w:rsid w:val="000B76C4"/>
    <w:rsid w:val="000C5610"/>
    <w:rsid w:val="000E1084"/>
    <w:rsid w:val="000E3F92"/>
    <w:rsid w:val="000E6552"/>
    <w:rsid w:val="000F13AE"/>
    <w:rsid w:val="000F3A4F"/>
    <w:rsid w:val="000F59AC"/>
    <w:rsid w:val="00100549"/>
    <w:rsid w:val="001364FE"/>
    <w:rsid w:val="001368DD"/>
    <w:rsid w:val="00146852"/>
    <w:rsid w:val="00147DB3"/>
    <w:rsid w:val="001518A5"/>
    <w:rsid w:val="00170095"/>
    <w:rsid w:val="00170E4F"/>
    <w:rsid w:val="00172A27"/>
    <w:rsid w:val="001743F4"/>
    <w:rsid w:val="001756D9"/>
    <w:rsid w:val="00187C33"/>
    <w:rsid w:val="00192F5F"/>
    <w:rsid w:val="001936B7"/>
    <w:rsid w:val="00196AB1"/>
    <w:rsid w:val="001A1F67"/>
    <w:rsid w:val="001B28D2"/>
    <w:rsid w:val="001B5581"/>
    <w:rsid w:val="001B6075"/>
    <w:rsid w:val="001C4583"/>
    <w:rsid w:val="001C5A4E"/>
    <w:rsid w:val="001C70F4"/>
    <w:rsid w:val="001E197D"/>
    <w:rsid w:val="00201333"/>
    <w:rsid w:val="00207B72"/>
    <w:rsid w:val="00210FA7"/>
    <w:rsid w:val="00216417"/>
    <w:rsid w:val="002172A4"/>
    <w:rsid w:val="00224B27"/>
    <w:rsid w:val="002425AA"/>
    <w:rsid w:val="0024329B"/>
    <w:rsid w:val="00243D0D"/>
    <w:rsid w:val="00256A9E"/>
    <w:rsid w:val="0026631D"/>
    <w:rsid w:val="002B03AD"/>
    <w:rsid w:val="002B7F6D"/>
    <w:rsid w:val="002C2F53"/>
    <w:rsid w:val="002D3718"/>
    <w:rsid w:val="002D43EB"/>
    <w:rsid w:val="002D554A"/>
    <w:rsid w:val="002D5C59"/>
    <w:rsid w:val="002E5F5F"/>
    <w:rsid w:val="00301C1F"/>
    <w:rsid w:val="00314EBF"/>
    <w:rsid w:val="0031548C"/>
    <w:rsid w:val="00333E54"/>
    <w:rsid w:val="0033518C"/>
    <w:rsid w:val="00340948"/>
    <w:rsid w:val="00342B11"/>
    <w:rsid w:val="003437C2"/>
    <w:rsid w:val="00347C2E"/>
    <w:rsid w:val="0037239F"/>
    <w:rsid w:val="00377186"/>
    <w:rsid w:val="00392CC5"/>
    <w:rsid w:val="00394C49"/>
    <w:rsid w:val="003A0CE0"/>
    <w:rsid w:val="003A1C03"/>
    <w:rsid w:val="003A275D"/>
    <w:rsid w:val="003C2FD3"/>
    <w:rsid w:val="003C6655"/>
    <w:rsid w:val="003D0BA9"/>
    <w:rsid w:val="003D1DA9"/>
    <w:rsid w:val="003D3D4F"/>
    <w:rsid w:val="003E0067"/>
    <w:rsid w:val="003E3838"/>
    <w:rsid w:val="00414627"/>
    <w:rsid w:val="0041713F"/>
    <w:rsid w:val="00425D63"/>
    <w:rsid w:val="004441A1"/>
    <w:rsid w:val="004643D8"/>
    <w:rsid w:val="00471046"/>
    <w:rsid w:val="00486393"/>
    <w:rsid w:val="00486B1F"/>
    <w:rsid w:val="00496A3B"/>
    <w:rsid w:val="00497C24"/>
    <w:rsid w:val="00497E8A"/>
    <w:rsid w:val="004A6E42"/>
    <w:rsid w:val="004B611A"/>
    <w:rsid w:val="004B7314"/>
    <w:rsid w:val="004C7BA5"/>
    <w:rsid w:val="004E7628"/>
    <w:rsid w:val="004F25A7"/>
    <w:rsid w:val="004F48F2"/>
    <w:rsid w:val="004F5E1A"/>
    <w:rsid w:val="005149B1"/>
    <w:rsid w:val="005263A7"/>
    <w:rsid w:val="005647F2"/>
    <w:rsid w:val="005662D1"/>
    <w:rsid w:val="0056744C"/>
    <w:rsid w:val="00573A09"/>
    <w:rsid w:val="00591518"/>
    <w:rsid w:val="005A210E"/>
    <w:rsid w:val="005A4526"/>
    <w:rsid w:val="005A7139"/>
    <w:rsid w:val="005C1B16"/>
    <w:rsid w:val="005D0428"/>
    <w:rsid w:val="005E53D0"/>
    <w:rsid w:val="005F6C65"/>
    <w:rsid w:val="006002EB"/>
    <w:rsid w:val="006128EF"/>
    <w:rsid w:val="006264B4"/>
    <w:rsid w:val="00643033"/>
    <w:rsid w:val="00644CC3"/>
    <w:rsid w:val="00661274"/>
    <w:rsid w:val="00661468"/>
    <w:rsid w:val="00663836"/>
    <w:rsid w:val="006649F0"/>
    <w:rsid w:val="00666BA9"/>
    <w:rsid w:val="006712FB"/>
    <w:rsid w:val="0067245D"/>
    <w:rsid w:val="0068470E"/>
    <w:rsid w:val="0068734E"/>
    <w:rsid w:val="00687ACD"/>
    <w:rsid w:val="006937B8"/>
    <w:rsid w:val="00695DCD"/>
    <w:rsid w:val="006A05CC"/>
    <w:rsid w:val="006A35A7"/>
    <w:rsid w:val="006B161A"/>
    <w:rsid w:val="006C039F"/>
    <w:rsid w:val="006D02A8"/>
    <w:rsid w:val="006E54C6"/>
    <w:rsid w:val="006E6897"/>
    <w:rsid w:val="006F6AD1"/>
    <w:rsid w:val="00705BFC"/>
    <w:rsid w:val="007152D7"/>
    <w:rsid w:val="0073310C"/>
    <w:rsid w:val="007431A1"/>
    <w:rsid w:val="00746C14"/>
    <w:rsid w:val="007635AC"/>
    <w:rsid w:val="0077304F"/>
    <w:rsid w:val="0077492F"/>
    <w:rsid w:val="00794AC3"/>
    <w:rsid w:val="007A2F6C"/>
    <w:rsid w:val="007A67B1"/>
    <w:rsid w:val="007C25DA"/>
    <w:rsid w:val="007C2C59"/>
    <w:rsid w:val="007D1028"/>
    <w:rsid w:val="007D4F62"/>
    <w:rsid w:val="007D77C0"/>
    <w:rsid w:val="007F694A"/>
    <w:rsid w:val="00801C4E"/>
    <w:rsid w:val="00801F23"/>
    <w:rsid w:val="0083113D"/>
    <w:rsid w:val="00833016"/>
    <w:rsid w:val="00837632"/>
    <w:rsid w:val="0085640F"/>
    <w:rsid w:val="008567AA"/>
    <w:rsid w:val="0087327A"/>
    <w:rsid w:val="008871F3"/>
    <w:rsid w:val="00892712"/>
    <w:rsid w:val="008A1E5C"/>
    <w:rsid w:val="008A680A"/>
    <w:rsid w:val="008B0BB0"/>
    <w:rsid w:val="008B3957"/>
    <w:rsid w:val="008C1581"/>
    <w:rsid w:val="008C3171"/>
    <w:rsid w:val="008E6C4B"/>
    <w:rsid w:val="008F18C0"/>
    <w:rsid w:val="00900251"/>
    <w:rsid w:val="00900F54"/>
    <w:rsid w:val="00907648"/>
    <w:rsid w:val="00910557"/>
    <w:rsid w:val="00912AA8"/>
    <w:rsid w:val="00930FDE"/>
    <w:rsid w:val="00945BA3"/>
    <w:rsid w:val="009578B7"/>
    <w:rsid w:val="0096582D"/>
    <w:rsid w:val="00984C93"/>
    <w:rsid w:val="00987CE1"/>
    <w:rsid w:val="0099405C"/>
    <w:rsid w:val="009B1E1D"/>
    <w:rsid w:val="009C600F"/>
    <w:rsid w:val="009D3723"/>
    <w:rsid w:val="009D40E8"/>
    <w:rsid w:val="009E04F2"/>
    <w:rsid w:val="009E140E"/>
    <w:rsid w:val="00A03B7B"/>
    <w:rsid w:val="00A17B32"/>
    <w:rsid w:val="00A200C9"/>
    <w:rsid w:val="00A232E2"/>
    <w:rsid w:val="00A250D5"/>
    <w:rsid w:val="00A264FE"/>
    <w:rsid w:val="00A26E40"/>
    <w:rsid w:val="00A32F56"/>
    <w:rsid w:val="00A36028"/>
    <w:rsid w:val="00A37A78"/>
    <w:rsid w:val="00A86853"/>
    <w:rsid w:val="00A91424"/>
    <w:rsid w:val="00A96385"/>
    <w:rsid w:val="00AA2C77"/>
    <w:rsid w:val="00AB0213"/>
    <w:rsid w:val="00AB11B7"/>
    <w:rsid w:val="00AC3FB9"/>
    <w:rsid w:val="00AC702A"/>
    <w:rsid w:val="00AD226F"/>
    <w:rsid w:val="00AE0DA7"/>
    <w:rsid w:val="00AE5F70"/>
    <w:rsid w:val="00AE704F"/>
    <w:rsid w:val="00AF000E"/>
    <w:rsid w:val="00AF3C01"/>
    <w:rsid w:val="00B00881"/>
    <w:rsid w:val="00B01072"/>
    <w:rsid w:val="00B11914"/>
    <w:rsid w:val="00B13A52"/>
    <w:rsid w:val="00B15596"/>
    <w:rsid w:val="00B16F20"/>
    <w:rsid w:val="00B20B87"/>
    <w:rsid w:val="00B224CB"/>
    <w:rsid w:val="00B24CF4"/>
    <w:rsid w:val="00B26993"/>
    <w:rsid w:val="00B42EB3"/>
    <w:rsid w:val="00B4570C"/>
    <w:rsid w:val="00B5208C"/>
    <w:rsid w:val="00B7223E"/>
    <w:rsid w:val="00B74876"/>
    <w:rsid w:val="00B8272F"/>
    <w:rsid w:val="00BA53AE"/>
    <w:rsid w:val="00BB5926"/>
    <w:rsid w:val="00BB7C2B"/>
    <w:rsid w:val="00BC1664"/>
    <w:rsid w:val="00BC2546"/>
    <w:rsid w:val="00BD4EAD"/>
    <w:rsid w:val="00BD7166"/>
    <w:rsid w:val="00BE60A3"/>
    <w:rsid w:val="00BF0457"/>
    <w:rsid w:val="00BF7DAC"/>
    <w:rsid w:val="00C05085"/>
    <w:rsid w:val="00C1593D"/>
    <w:rsid w:val="00C15E01"/>
    <w:rsid w:val="00C22CF5"/>
    <w:rsid w:val="00C3493E"/>
    <w:rsid w:val="00C42BC4"/>
    <w:rsid w:val="00C55AED"/>
    <w:rsid w:val="00C56C7E"/>
    <w:rsid w:val="00C574B0"/>
    <w:rsid w:val="00C7335B"/>
    <w:rsid w:val="00C776A4"/>
    <w:rsid w:val="00C8039E"/>
    <w:rsid w:val="00C82F7E"/>
    <w:rsid w:val="00C83D4B"/>
    <w:rsid w:val="00C910D8"/>
    <w:rsid w:val="00CA2497"/>
    <w:rsid w:val="00CA2C6C"/>
    <w:rsid w:val="00CC0600"/>
    <w:rsid w:val="00CC61A0"/>
    <w:rsid w:val="00CC78AC"/>
    <w:rsid w:val="00CD5C4A"/>
    <w:rsid w:val="00CE5B77"/>
    <w:rsid w:val="00CF0F68"/>
    <w:rsid w:val="00CF7953"/>
    <w:rsid w:val="00D07232"/>
    <w:rsid w:val="00D10245"/>
    <w:rsid w:val="00D11E83"/>
    <w:rsid w:val="00D16207"/>
    <w:rsid w:val="00D21BDD"/>
    <w:rsid w:val="00D23F02"/>
    <w:rsid w:val="00D3044C"/>
    <w:rsid w:val="00D31F99"/>
    <w:rsid w:val="00D37AAE"/>
    <w:rsid w:val="00D42391"/>
    <w:rsid w:val="00D65F07"/>
    <w:rsid w:val="00D83C95"/>
    <w:rsid w:val="00D86CCE"/>
    <w:rsid w:val="00D91A25"/>
    <w:rsid w:val="00D92BB7"/>
    <w:rsid w:val="00DA0417"/>
    <w:rsid w:val="00DB235F"/>
    <w:rsid w:val="00DC76D2"/>
    <w:rsid w:val="00DD0839"/>
    <w:rsid w:val="00DD30ED"/>
    <w:rsid w:val="00E20A43"/>
    <w:rsid w:val="00E21489"/>
    <w:rsid w:val="00E40166"/>
    <w:rsid w:val="00E47B7C"/>
    <w:rsid w:val="00E64C21"/>
    <w:rsid w:val="00E92CE4"/>
    <w:rsid w:val="00E94E7A"/>
    <w:rsid w:val="00EA4D9F"/>
    <w:rsid w:val="00EC24C6"/>
    <w:rsid w:val="00EC6F9D"/>
    <w:rsid w:val="00EF2933"/>
    <w:rsid w:val="00F05146"/>
    <w:rsid w:val="00F1115D"/>
    <w:rsid w:val="00F219EB"/>
    <w:rsid w:val="00F31C1E"/>
    <w:rsid w:val="00F3513C"/>
    <w:rsid w:val="00F36A4C"/>
    <w:rsid w:val="00F4453F"/>
    <w:rsid w:val="00F465C5"/>
    <w:rsid w:val="00F5180D"/>
    <w:rsid w:val="00F51B21"/>
    <w:rsid w:val="00F51D87"/>
    <w:rsid w:val="00F70117"/>
    <w:rsid w:val="00F8455C"/>
    <w:rsid w:val="00FB59AD"/>
    <w:rsid w:val="00FC716E"/>
    <w:rsid w:val="00FD2492"/>
    <w:rsid w:val="00FF51EE"/>
    <w:rsid w:val="02796B83"/>
    <w:rsid w:val="055E5BDC"/>
    <w:rsid w:val="081017C0"/>
    <w:rsid w:val="085122C4"/>
    <w:rsid w:val="0C893429"/>
    <w:rsid w:val="0DCC699E"/>
    <w:rsid w:val="0E172943"/>
    <w:rsid w:val="0F985CB5"/>
    <w:rsid w:val="10523E84"/>
    <w:rsid w:val="11355AD6"/>
    <w:rsid w:val="144C6348"/>
    <w:rsid w:val="156642E5"/>
    <w:rsid w:val="1A3A47FA"/>
    <w:rsid w:val="1C076F54"/>
    <w:rsid w:val="1D257265"/>
    <w:rsid w:val="1E95767D"/>
    <w:rsid w:val="1FB06848"/>
    <w:rsid w:val="247D3B42"/>
    <w:rsid w:val="268E590E"/>
    <w:rsid w:val="29284DFA"/>
    <w:rsid w:val="2C8F68ED"/>
    <w:rsid w:val="2F013CF4"/>
    <w:rsid w:val="2F5A20C5"/>
    <w:rsid w:val="2F640E62"/>
    <w:rsid w:val="307D5DB3"/>
    <w:rsid w:val="30A13FE3"/>
    <w:rsid w:val="37C13928"/>
    <w:rsid w:val="38643BAC"/>
    <w:rsid w:val="38D1331F"/>
    <w:rsid w:val="3C0724DF"/>
    <w:rsid w:val="3D2E204C"/>
    <w:rsid w:val="3E043938"/>
    <w:rsid w:val="3E481F99"/>
    <w:rsid w:val="423C2D5A"/>
    <w:rsid w:val="43256317"/>
    <w:rsid w:val="4518196F"/>
    <w:rsid w:val="4B5215D1"/>
    <w:rsid w:val="4B677F1F"/>
    <w:rsid w:val="4DC963A6"/>
    <w:rsid w:val="513942EC"/>
    <w:rsid w:val="53217269"/>
    <w:rsid w:val="580875D7"/>
    <w:rsid w:val="58706145"/>
    <w:rsid w:val="60312C11"/>
    <w:rsid w:val="63F029AA"/>
    <w:rsid w:val="65203DFD"/>
    <w:rsid w:val="65646177"/>
    <w:rsid w:val="67BB615F"/>
    <w:rsid w:val="69DB66DB"/>
    <w:rsid w:val="6A6C4E67"/>
    <w:rsid w:val="6AF67E74"/>
    <w:rsid w:val="6DC06E67"/>
    <w:rsid w:val="6EC61449"/>
    <w:rsid w:val="6ED947FA"/>
    <w:rsid w:val="6F5629EA"/>
    <w:rsid w:val="7099095D"/>
    <w:rsid w:val="70F74DBB"/>
    <w:rsid w:val="727A0819"/>
    <w:rsid w:val="739C204C"/>
    <w:rsid w:val="751C75C7"/>
    <w:rsid w:val="75C31F37"/>
    <w:rsid w:val="77E72C6D"/>
    <w:rsid w:val="7C9F63E2"/>
    <w:rsid w:val="7CF0780B"/>
    <w:rsid w:val="7DAE1D12"/>
    <w:rsid w:val="7E5E4B45"/>
    <w:rsid w:val="7FC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92E4ED7"/>
  <w15:docId w15:val="{95CC76BE-EF6B-4B92-B5CB-0D50E2A2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uiPriority="3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qFormat/>
    <w:rPr>
      <w:sz w:val="16"/>
      <w:szCs w:val="16"/>
    </w:rPr>
  </w:style>
  <w:style w:type="paragraph" w:styleId="a6">
    <w:name w:val="Block Text"/>
    <w:basedOn w:val="a1"/>
    <w:qFormat/>
    <w:pPr>
      <w:spacing w:after="120"/>
      <w:ind w:left="1440" w:right="1440"/>
    </w:pPr>
  </w:style>
  <w:style w:type="paragraph" w:styleId="a7">
    <w:name w:val="Body Text"/>
    <w:basedOn w:val="a1"/>
    <w:link w:val="a8"/>
    <w:qFormat/>
    <w:pPr>
      <w:spacing w:after="12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32">
    <w:name w:val="Body Text 3"/>
    <w:basedOn w:val="a1"/>
    <w:qFormat/>
    <w:pPr>
      <w:spacing w:after="120"/>
    </w:pPr>
    <w:rPr>
      <w:sz w:val="16"/>
      <w:szCs w:val="16"/>
    </w:rPr>
  </w:style>
  <w:style w:type="paragraph" w:styleId="a9">
    <w:name w:val="Body Text First Indent"/>
    <w:basedOn w:val="a7"/>
    <w:qFormat/>
    <w:pPr>
      <w:ind w:firstLine="210"/>
    </w:pPr>
  </w:style>
  <w:style w:type="paragraph" w:styleId="aa">
    <w:name w:val="Body Text Indent"/>
    <w:basedOn w:val="a1"/>
    <w:qFormat/>
    <w:pPr>
      <w:spacing w:after="120"/>
      <w:ind w:left="360"/>
    </w:pPr>
  </w:style>
  <w:style w:type="paragraph" w:styleId="23">
    <w:name w:val="Body Text First Indent 2"/>
    <w:basedOn w:val="aa"/>
    <w:qFormat/>
    <w:pPr>
      <w:ind w:firstLine="210"/>
    </w:pPr>
  </w:style>
  <w:style w:type="paragraph" w:styleId="24">
    <w:name w:val="Body Text Indent 2"/>
    <w:basedOn w:val="a1"/>
    <w:qFormat/>
    <w:pPr>
      <w:spacing w:after="120" w:line="480" w:lineRule="auto"/>
      <w:ind w:left="360"/>
    </w:pPr>
  </w:style>
  <w:style w:type="paragraph" w:styleId="33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b">
    <w:name w:val="caption"/>
    <w:basedOn w:val="a1"/>
    <w:next w:val="a1"/>
    <w:semiHidden/>
    <w:unhideWhenUsed/>
    <w:qFormat/>
    <w:rPr>
      <w:rFonts w:ascii="Arial" w:eastAsia="SimHei" w:hAnsi="Arial" w:cs="Arial"/>
    </w:rPr>
  </w:style>
  <w:style w:type="paragraph" w:styleId="ac">
    <w:name w:val="Closing"/>
    <w:basedOn w:val="a1"/>
    <w:qFormat/>
    <w:pPr>
      <w:ind w:left="4320"/>
    </w:pPr>
  </w:style>
  <w:style w:type="character" w:styleId="ad">
    <w:name w:val="annotation reference"/>
    <w:basedOn w:val="a2"/>
    <w:qFormat/>
    <w:rPr>
      <w:sz w:val="21"/>
      <w:szCs w:val="21"/>
    </w:rPr>
  </w:style>
  <w:style w:type="paragraph" w:styleId="ae">
    <w:name w:val="annotation text"/>
    <w:basedOn w:val="a1"/>
    <w:qFormat/>
  </w:style>
  <w:style w:type="paragraph" w:styleId="af">
    <w:name w:val="annotation subject"/>
    <w:basedOn w:val="ae"/>
    <w:next w:val="ae"/>
    <w:qFormat/>
    <w:rPr>
      <w:b/>
      <w:bCs/>
    </w:rPr>
  </w:style>
  <w:style w:type="paragraph" w:styleId="af0">
    <w:name w:val="Date"/>
    <w:basedOn w:val="a1"/>
    <w:next w:val="a1"/>
    <w:qFormat/>
  </w:style>
  <w:style w:type="paragraph" w:styleId="af1">
    <w:name w:val="Document Map"/>
    <w:basedOn w:val="a1"/>
    <w:qFormat/>
    <w:pPr>
      <w:shd w:val="clear" w:color="auto" w:fill="000080"/>
    </w:pPr>
  </w:style>
  <w:style w:type="paragraph" w:styleId="af2">
    <w:name w:val="E-mail Signature"/>
    <w:basedOn w:val="a1"/>
    <w:qFormat/>
  </w:style>
  <w:style w:type="character" w:styleId="af3">
    <w:name w:val="Emphasis"/>
    <w:basedOn w:val="a2"/>
    <w:qFormat/>
    <w:rPr>
      <w:i/>
      <w:iCs/>
    </w:rPr>
  </w:style>
  <w:style w:type="character" w:styleId="af4">
    <w:name w:val="endnote reference"/>
    <w:basedOn w:val="a2"/>
    <w:qFormat/>
    <w:rPr>
      <w:vertAlign w:val="superscript"/>
    </w:rPr>
  </w:style>
  <w:style w:type="paragraph" w:styleId="af5">
    <w:name w:val="endnote text"/>
    <w:basedOn w:val="a1"/>
    <w:qFormat/>
    <w:pPr>
      <w:snapToGrid w:val="0"/>
    </w:pPr>
  </w:style>
  <w:style w:type="paragraph" w:styleId="af6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5">
    <w:name w:val="envelope return"/>
    <w:basedOn w:val="a1"/>
    <w:qFormat/>
    <w:rPr>
      <w:rFonts w:ascii="Arial" w:hAnsi="Arial" w:cs="Arial"/>
    </w:rPr>
  </w:style>
  <w:style w:type="character" w:styleId="af7">
    <w:name w:val="FollowedHyperlink"/>
    <w:basedOn w:val="a2"/>
    <w:qFormat/>
    <w:rPr>
      <w:color w:val="800080"/>
      <w:u w:val="single"/>
    </w:rPr>
  </w:style>
  <w:style w:type="paragraph" w:styleId="af8">
    <w:name w:val="footer"/>
    <w:basedOn w:val="a1"/>
    <w:qFormat/>
    <w:pPr>
      <w:tabs>
        <w:tab w:val="center" w:pos="4153"/>
        <w:tab w:val="right" w:pos="8306"/>
      </w:tabs>
    </w:pPr>
  </w:style>
  <w:style w:type="character" w:styleId="af9">
    <w:name w:val="footnote reference"/>
    <w:basedOn w:val="a2"/>
    <w:qFormat/>
    <w:rPr>
      <w:vertAlign w:val="superscript"/>
    </w:rPr>
  </w:style>
  <w:style w:type="paragraph" w:styleId="afa">
    <w:name w:val="footnote text"/>
    <w:basedOn w:val="a1"/>
    <w:qFormat/>
    <w:pPr>
      <w:snapToGrid w:val="0"/>
    </w:pPr>
    <w:rPr>
      <w:sz w:val="18"/>
      <w:szCs w:val="18"/>
    </w:rPr>
  </w:style>
  <w:style w:type="paragraph" w:styleId="afb">
    <w:name w:val="header"/>
    <w:basedOn w:val="a1"/>
    <w:qFormat/>
    <w:pPr>
      <w:tabs>
        <w:tab w:val="center" w:pos="4153"/>
        <w:tab w:val="right" w:pos="8306"/>
      </w:tabs>
    </w:pPr>
  </w:style>
  <w:style w:type="character" w:styleId="HTML">
    <w:name w:val="HTML Acronym"/>
    <w:basedOn w:val="a2"/>
    <w:qFormat/>
  </w:style>
  <w:style w:type="paragraph" w:styleId="HTML0">
    <w:name w:val="HTML Address"/>
    <w:basedOn w:val="a1"/>
    <w:qFormat/>
    <w:rPr>
      <w:i/>
      <w:iCs/>
    </w:rPr>
  </w:style>
  <w:style w:type="character" w:styleId="HTML1">
    <w:name w:val="HTML Cite"/>
    <w:basedOn w:val="a2"/>
    <w:qFormat/>
    <w:rPr>
      <w:i/>
      <w:iCs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Keyboard"/>
    <w:basedOn w:val="a2"/>
    <w:qFormat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qFormat/>
    <w:rPr>
      <w:rFonts w:ascii="Courier New" w:hAnsi="Courier New" w:cs="Courier New"/>
    </w:rPr>
  </w:style>
  <w:style w:type="character" w:styleId="HTML6">
    <w:name w:val="HTML Sample"/>
    <w:basedOn w:val="a2"/>
    <w:qFormat/>
    <w:rPr>
      <w:rFonts w:ascii="Courier New" w:hAnsi="Courier New" w:cs="Courier New"/>
    </w:rPr>
  </w:style>
  <w:style w:type="character" w:styleId="HTML7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qFormat/>
    <w:rPr>
      <w:i/>
      <w:iCs/>
    </w:rPr>
  </w:style>
  <w:style w:type="character" w:styleId="afc">
    <w:name w:val="Hyperlink"/>
    <w:basedOn w:val="a2"/>
    <w:uiPriority w:val="99"/>
    <w:qFormat/>
    <w:rPr>
      <w:color w:val="0000FF"/>
      <w:u w:val="single"/>
    </w:rPr>
  </w:style>
  <w:style w:type="paragraph" w:styleId="10">
    <w:name w:val="index 1"/>
    <w:basedOn w:val="a1"/>
    <w:next w:val="a1"/>
    <w:qFormat/>
  </w:style>
  <w:style w:type="paragraph" w:styleId="26">
    <w:name w:val="index 2"/>
    <w:basedOn w:val="a1"/>
    <w:next w:val="a1"/>
    <w:qFormat/>
    <w:pPr>
      <w:ind w:leftChars="200" w:left="200"/>
    </w:pPr>
  </w:style>
  <w:style w:type="paragraph" w:styleId="34">
    <w:name w:val="index 3"/>
    <w:basedOn w:val="a1"/>
    <w:next w:val="a1"/>
    <w:qFormat/>
    <w:pPr>
      <w:ind w:leftChars="400" w:left="4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52">
    <w:name w:val="index 5"/>
    <w:basedOn w:val="a1"/>
    <w:next w:val="a1"/>
    <w:qFormat/>
    <w:pPr>
      <w:ind w:leftChars="800" w:left="80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80">
    <w:name w:val="index 8"/>
    <w:basedOn w:val="a1"/>
    <w:next w:val="a1"/>
    <w:qFormat/>
    <w:pPr>
      <w:ind w:leftChars="1400" w:left="1400"/>
    </w:pPr>
  </w:style>
  <w:style w:type="paragraph" w:styleId="90">
    <w:name w:val="index 9"/>
    <w:basedOn w:val="a1"/>
    <w:next w:val="a1"/>
    <w:qFormat/>
    <w:pPr>
      <w:ind w:leftChars="1600" w:left="1600"/>
    </w:p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character" w:styleId="afe">
    <w:name w:val="line number"/>
    <w:basedOn w:val="a2"/>
    <w:qFormat/>
  </w:style>
  <w:style w:type="paragraph" w:styleId="aff">
    <w:name w:val="List"/>
    <w:basedOn w:val="a1"/>
    <w:qFormat/>
    <w:pPr>
      <w:ind w:left="360" w:hanging="360"/>
    </w:pPr>
  </w:style>
  <w:style w:type="paragraph" w:styleId="27">
    <w:name w:val="List 2"/>
    <w:basedOn w:val="a1"/>
    <w:qFormat/>
    <w:pPr>
      <w:ind w:left="720" w:hanging="360"/>
    </w:pPr>
  </w:style>
  <w:style w:type="paragraph" w:styleId="35">
    <w:name w:val="List 3"/>
    <w:basedOn w:val="a1"/>
    <w:qFormat/>
    <w:pPr>
      <w:ind w:left="1080" w:hanging="360"/>
    </w:pPr>
  </w:style>
  <w:style w:type="paragraph" w:styleId="43">
    <w:name w:val="List 4"/>
    <w:basedOn w:val="a1"/>
    <w:qFormat/>
    <w:pPr>
      <w:ind w:left="1440" w:hanging="360"/>
    </w:pPr>
  </w:style>
  <w:style w:type="paragraph" w:styleId="53">
    <w:name w:val="List 5"/>
    <w:basedOn w:val="a1"/>
    <w:qFormat/>
    <w:pPr>
      <w:ind w:left="1800" w:hanging="360"/>
    </w:pPr>
  </w:style>
  <w:style w:type="paragraph" w:styleId="a0">
    <w:name w:val="List Bullet"/>
    <w:basedOn w:val="a1"/>
    <w:qFormat/>
    <w:pPr>
      <w:numPr>
        <w:numId w:val="1"/>
      </w:numPr>
    </w:pPr>
  </w:style>
  <w:style w:type="paragraph" w:styleId="20">
    <w:name w:val="List Bullet 2"/>
    <w:basedOn w:val="a1"/>
    <w:qFormat/>
    <w:pPr>
      <w:numPr>
        <w:numId w:val="2"/>
      </w:numPr>
    </w:pPr>
  </w:style>
  <w:style w:type="paragraph" w:styleId="30">
    <w:name w:val="List Bullet 3"/>
    <w:basedOn w:val="a1"/>
    <w:qFormat/>
    <w:pPr>
      <w:numPr>
        <w:numId w:val="3"/>
      </w:numPr>
    </w:pPr>
  </w:style>
  <w:style w:type="paragraph" w:styleId="40">
    <w:name w:val="List Bullet 4"/>
    <w:basedOn w:val="a1"/>
    <w:qFormat/>
    <w:pPr>
      <w:numPr>
        <w:numId w:val="4"/>
      </w:numPr>
    </w:pPr>
  </w:style>
  <w:style w:type="paragraph" w:styleId="50">
    <w:name w:val="List Bullet 5"/>
    <w:basedOn w:val="a1"/>
    <w:qFormat/>
    <w:pPr>
      <w:numPr>
        <w:numId w:val="5"/>
      </w:numPr>
    </w:pPr>
  </w:style>
  <w:style w:type="paragraph" w:styleId="aff0">
    <w:name w:val="List Continue"/>
    <w:basedOn w:val="a1"/>
    <w:qFormat/>
    <w:pPr>
      <w:spacing w:after="120"/>
      <w:ind w:left="360"/>
    </w:pPr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4">
    <w:name w:val="List Continue 5"/>
    <w:basedOn w:val="a1"/>
    <w:qFormat/>
    <w:pPr>
      <w:spacing w:after="120"/>
      <w:ind w:left="1800"/>
    </w:pPr>
  </w:style>
  <w:style w:type="paragraph" w:styleId="a">
    <w:name w:val="List Number"/>
    <w:basedOn w:val="a1"/>
    <w:qFormat/>
    <w:pPr>
      <w:numPr>
        <w:numId w:val="6"/>
      </w:numPr>
    </w:pPr>
  </w:style>
  <w:style w:type="paragraph" w:styleId="2">
    <w:name w:val="List Number 2"/>
    <w:basedOn w:val="a1"/>
    <w:qFormat/>
    <w:pPr>
      <w:numPr>
        <w:numId w:val="7"/>
      </w:numPr>
    </w:pPr>
  </w:style>
  <w:style w:type="paragraph" w:styleId="3">
    <w:name w:val="List Number 3"/>
    <w:basedOn w:val="a1"/>
    <w:qFormat/>
    <w:pPr>
      <w:numPr>
        <w:numId w:val="8"/>
      </w:numPr>
    </w:pPr>
  </w:style>
  <w:style w:type="paragraph" w:styleId="4">
    <w:name w:val="List Number 4"/>
    <w:basedOn w:val="a1"/>
    <w:qFormat/>
    <w:pPr>
      <w:numPr>
        <w:numId w:val="9"/>
      </w:numPr>
    </w:pPr>
  </w:style>
  <w:style w:type="paragraph" w:styleId="5">
    <w:name w:val="List Number 5"/>
    <w:basedOn w:val="a1"/>
    <w:qFormat/>
    <w:pPr>
      <w:numPr>
        <w:numId w:val="10"/>
      </w:numPr>
    </w:pPr>
  </w:style>
  <w:style w:type="paragraph" w:styleId="aff1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aff2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3">
    <w:name w:val="Normal (Web)"/>
    <w:basedOn w:val="a1"/>
    <w:qFormat/>
    <w:rPr>
      <w:sz w:val="24"/>
      <w:szCs w:val="24"/>
    </w:rPr>
  </w:style>
  <w:style w:type="paragraph" w:styleId="aff4">
    <w:name w:val="Normal Indent"/>
    <w:basedOn w:val="a1"/>
    <w:qFormat/>
    <w:pPr>
      <w:ind w:left="708"/>
    </w:pPr>
  </w:style>
  <w:style w:type="paragraph" w:styleId="aff5">
    <w:name w:val="Note Heading"/>
    <w:basedOn w:val="a1"/>
    <w:next w:val="a1"/>
    <w:qFormat/>
  </w:style>
  <w:style w:type="character" w:styleId="aff6">
    <w:name w:val="page number"/>
    <w:basedOn w:val="a2"/>
    <w:qFormat/>
  </w:style>
  <w:style w:type="paragraph" w:styleId="aff7">
    <w:name w:val="Plain Text"/>
    <w:basedOn w:val="a1"/>
    <w:qFormat/>
    <w:rPr>
      <w:rFonts w:ascii="Courier New" w:hAnsi="Courier New" w:cs="Courier New"/>
    </w:rPr>
  </w:style>
  <w:style w:type="paragraph" w:styleId="aff8">
    <w:name w:val="Salutation"/>
    <w:basedOn w:val="a1"/>
    <w:next w:val="a1"/>
    <w:qFormat/>
  </w:style>
  <w:style w:type="paragraph" w:styleId="aff9">
    <w:name w:val="Signature"/>
    <w:basedOn w:val="a1"/>
    <w:qFormat/>
    <w:pPr>
      <w:ind w:left="4320"/>
    </w:pPr>
  </w:style>
  <w:style w:type="character" w:styleId="affa">
    <w:name w:val="Strong"/>
    <w:basedOn w:val="a2"/>
    <w:qFormat/>
    <w:rPr>
      <w:b/>
      <w:bCs/>
    </w:rPr>
  </w:style>
  <w:style w:type="paragraph" w:styleId="affb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11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9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7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a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8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5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a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affd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e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d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f">
    <w:name w:val="table of authorities"/>
    <w:basedOn w:val="a1"/>
    <w:next w:val="a1"/>
    <w:qFormat/>
    <w:pPr>
      <w:ind w:leftChars="200" w:left="420"/>
    </w:pPr>
  </w:style>
  <w:style w:type="paragraph" w:styleId="afff0">
    <w:name w:val="table of figures"/>
    <w:basedOn w:val="a1"/>
    <w:next w:val="a1"/>
    <w:qFormat/>
    <w:pPr>
      <w:ind w:leftChars="200" w:left="200" w:hangingChars="200" w:hanging="200"/>
    </w:pPr>
  </w:style>
  <w:style w:type="table" w:styleId="afff1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6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e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7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2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f4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18">
    <w:name w:val="toc 1"/>
    <w:basedOn w:val="a1"/>
    <w:next w:val="a1"/>
    <w:uiPriority w:val="39"/>
    <w:qFormat/>
  </w:style>
  <w:style w:type="paragraph" w:styleId="2f0">
    <w:name w:val="toc 2"/>
    <w:basedOn w:val="a1"/>
    <w:next w:val="a1"/>
    <w:link w:val="2f1"/>
    <w:qFormat/>
    <w:pPr>
      <w:ind w:leftChars="200" w:left="420"/>
    </w:pPr>
  </w:style>
  <w:style w:type="paragraph" w:styleId="3d">
    <w:name w:val="toc 3"/>
    <w:basedOn w:val="a1"/>
    <w:next w:val="a1"/>
    <w:qFormat/>
    <w:pPr>
      <w:ind w:leftChars="400" w:left="840"/>
    </w:pPr>
  </w:style>
  <w:style w:type="paragraph" w:styleId="48">
    <w:name w:val="toc 4"/>
    <w:basedOn w:val="a1"/>
    <w:next w:val="a1"/>
    <w:qFormat/>
    <w:pPr>
      <w:ind w:leftChars="600" w:left="1260"/>
    </w:pPr>
  </w:style>
  <w:style w:type="paragraph" w:styleId="57">
    <w:name w:val="toc 5"/>
    <w:basedOn w:val="a1"/>
    <w:next w:val="a1"/>
    <w:qFormat/>
    <w:pPr>
      <w:ind w:leftChars="800" w:left="1680"/>
    </w:pPr>
  </w:style>
  <w:style w:type="paragraph" w:styleId="62">
    <w:name w:val="toc 6"/>
    <w:basedOn w:val="a1"/>
    <w:next w:val="a1"/>
    <w:qFormat/>
    <w:pPr>
      <w:ind w:leftChars="1000" w:left="2100"/>
    </w:pPr>
  </w:style>
  <w:style w:type="paragraph" w:styleId="72">
    <w:name w:val="toc 7"/>
    <w:basedOn w:val="a1"/>
    <w:next w:val="a1"/>
    <w:qFormat/>
    <w:pPr>
      <w:ind w:leftChars="1200" w:left="2520"/>
    </w:pPr>
  </w:style>
  <w:style w:type="paragraph" w:styleId="82">
    <w:name w:val="toc 8"/>
    <w:basedOn w:val="a1"/>
    <w:next w:val="a1"/>
    <w:qFormat/>
    <w:pPr>
      <w:ind w:leftChars="1400" w:left="2940"/>
    </w:pPr>
  </w:style>
  <w:style w:type="paragraph" w:styleId="91">
    <w:name w:val="toc 9"/>
    <w:basedOn w:val="a1"/>
    <w:next w:val="a1"/>
    <w:qFormat/>
    <w:pPr>
      <w:ind w:leftChars="1600" w:left="3360"/>
    </w:pPr>
  </w:style>
  <w:style w:type="paragraph" w:customStyle="1" w:styleId="afff5">
    <w:name w:val="ОсновнойТекстГост"/>
    <w:link w:val="Char"/>
    <w:qFormat/>
    <w:pPr>
      <w:ind w:left="-284" w:right="-142" w:firstLine="851"/>
      <w:jc w:val="both"/>
    </w:pPr>
    <w:rPr>
      <w:rFonts w:eastAsiaTheme="minorEastAsia" w:cstheme="minorBidi"/>
      <w:sz w:val="28"/>
      <w:szCs w:val="22"/>
      <w:lang w:eastAsia="en-US"/>
    </w:rPr>
  </w:style>
  <w:style w:type="character" w:customStyle="1" w:styleId="afff6">
    <w:name w:val="ОсновнойТекстГост Знак"/>
    <w:basedOn w:val="a2"/>
    <w:link w:val="2f2"/>
    <w:qFormat/>
    <w:rPr>
      <w:rFonts w:ascii="Times New Roman" w:eastAsiaTheme="minorEastAsia" w:hAnsi="Times New Roman"/>
      <w:sz w:val="28"/>
    </w:rPr>
  </w:style>
  <w:style w:type="paragraph" w:customStyle="1" w:styleId="2f2">
    <w:name w:val="ОсновнойТекстГост2"/>
    <w:link w:val="afff6"/>
    <w:qFormat/>
    <w:pPr>
      <w:ind w:left="-284" w:right="-142" w:firstLine="851"/>
      <w:jc w:val="both"/>
    </w:pPr>
    <w:rPr>
      <w:rFonts w:eastAsiaTheme="minorEastAsia" w:cstheme="minorBidi"/>
      <w:sz w:val="28"/>
      <w:szCs w:val="22"/>
      <w:lang w:eastAsia="en-US"/>
    </w:rPr>
  </w:style>
  <w:style w:type="paragraph" w:customStyle="1" w:styleId="afff7">
    <w:name w:val="ПеречислениеГост"/>
    <w:basedOn w:val="afff5"/>
    <w:qFormat/>
    <w:pPr>
      <w:tabs>
        <w:tab w:val="left" w:pos="851"/>
      </w:tabs>
    </w:pPr>
  </w:style>
  <w:style w:type="character" w:customStyle="1" w:styleId="afff8">
    <w:name w:val="ПеречислениеГост Знак"/>
    <w:basedOn w:val="afff6"/>
    <w:link w:val="2f3"/>
    <w:qFormat/>
    <w:rPr>
      <w:rFonts w:ascii="Times New Roman" w:eastAsiaTheme="minorEastAsia" w:hAnsi="Times New Roman"/>
      <w:sz w:val="28"/>
    </w:rPr>
  </w:style>
  <w:style w:type="paragraph" w:customStyle="1" w:styleId="2f3">
    <w:name w:val="ПеречислениеГост2"/>
    <w:basedOn w:val="2f2"/>
    <w:link w:val="afff8"/>
    <w:qFormat/>
    <w:pPr>
      <w:tabs>
        <w:tab w:val="left" w:pos="851"/>
      </w:tabs>
    </w:pPr>
  </w:style>
  <w:style w:type="paragraph" w:customStyle="1" w:styleId="afff9">
    <w:name w:val="ПеречислениеГостт"/>
    <w:basedOn w:val="afff7"/>
    <w:link w:val="afffa"/>
    <w:qFormat/>
  </w:style>
  <w:style w:type="character" w:customStyle="1" w:styleId="afffa">
    <w:name w:val="ПеречислениеГостт Знак"/>
    <w:basedOn w:val="afff8"/>
    <w:link w:val="afff9"/>
    <w:qFormat/>
    <w:rPr>
      <w:rFonts w:ascii="Times New Roman" w:eastAsiaTheme="minorEastAsia" w:hAnsi="Times New Roman"/>
      <w:sz w:val="28"/>
    </w:rPr>
  </w:style>
  <w:style w:type="paragraph" w:customStyle="1" w:styleId="afffb">
    <w:name w:val="ПерЗаголовокРазделаГост"/>
    <w:link w:val="afffc"/>
    <w:qFormat/>
    <w:pPr>
      <w:tabs>
        <w:tab w:val="left" w:pos="3630"/>
      </w:tabs>
      <w:spacing w:after="568"/>
      <w:ind w:left="-284" w:right="-142" w:firstLine="851"/>
      <w:contextualSpacing/>
      <w:jc w:val="center"/>
      <w:outlineLvl w:val="0"/>
    </w:pPr>
    <w:rPr>
      <w:rFonts w:eastAsiaTheme="minorEastAsia" w:cstheme="minorBidi"/>
      <w:b/>
      <w:sz w:val="32"/>
      <w:szCs w:val="22"/>
      <w:lang w:eastAsia="en-US"/>
    </w:rPr>
  </w:style>
  <w:style w:type="character" w:customStyle="1" w:styleId="afffc">
    <w:name w:val="ПерЗаголовокРазделаГост Знак"/>
    <w:basedOn w:val="a2"/>
    <w:link w:val="afffb"/>
    <w:qFormat/>
    <w:rPr>
      <w:rFonts w:ascii="Times New Roman" w:eastAsiaTheme="minorEastAsia" w:hAnsi="Times New Roman"/>
      <w:b/>
      <w:sz w:val="32"/>
    </w:rPr>
  </w:style>
  <w:style w:type="character" w:customStyle="1" w:styleId="a8">
    <w:name w:val="Основной текст Знак"/>
    <w:link w:val="a7"/>
    <w:qFormat/>
  </w:style>
  <w:style w:type="character" w:customStyle="1" w:styleId="2f1">
    <w:name w:val="Оглавление 2 Знак"/>
    <w:link w:val="2f0"/>
    <w:qFormat/>
  </w:style>
  <w:style w:type="paragraph" w:customStyle="1" w:styleId="afffd">
    <w:name w:val="Чертежный"/>
    <w:uiPriority w:val="99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Char">
    <w:name w:val="ОсновнойТекстГост Char"/>
    <w:link w:val="afff5"/>
    <w:qFormat/>
    <w:rPr>
      <w:rFonts w:ascii="Times New Roman" w:eastAsiaTheme="minorEastAsia" w:hAnsi="Times New Roman" w:cstheme="minorBidi"/>
      <w:sz w:val="28"/>
      <w:szCs w:val="22"/>
      <w:lang w:val="ru-RU" w:eastAsia="en-US" w:bidi="ar-SA"/>
    </w:rPr>
  </w:style>
  <w:style w:type="paragraph" w:customStyle="1" w:styleId="WPSOffice1">
    <w:name w:val="WPSOffice手动目录 1"/>
    <w:qFormat/>
  </w:style>
  <w:style w:type="paragraph" w:customStyle="1" w:styleId="19">
    <w:name w:val="Заголовок оглавления1"/>
    <w:basedOn w:val="1"/>
    <w:next w:val="a1"/>
    <w:uiPriority w:val="39"/>
    <w:unhideWhenUsed/>
    <w:qFormat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ru-RU" w:eastAsia="ru-RU"/>
    </w:rPr>
  </w:style>
  <w:style w:type="paragraph" w:styleId="afffe">
    <w:name w:val="List Paragraph"/>
    <w:basedOn w:val="a1"/>
    <w:uiPriority w:val="99"/>
    <w:qFormat/>
    <w:pPr>
      <w:ind w:left="720"/>
      <w:contextualSpacing/>
    </w:pPr>
  </w:style>
  <w:style w:type="character" w:customStyle="1" w:styleId="UnresolvedMention">
    <w:name w:val="Unresolved Mention"/>
    <w:basedOn w:val="a2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77415-964C-41A9-9552-C5D271E4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Зернова</dc:creator>
  <cp:lastModifiedBy>шукурулло акрамов</cp:lastModifiedBy>
  <cp:revision>18</cp:revision>
  <cp:lastPrinted>2025-02-17T05:28:00Z</cp:lastPrinted>
  <dcterms:created xsi:type="dcterms:W3CDTF">2022-12-24T23:57:00Z</dcterms:created>
  <dcterms:modified xsi:type="dcterms:W3CDTF">2025-03-03T11:19:00Z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B92E0AC4156F4D30905293D4E14B6909</vt:lpwstr>
  </property>
</Properties>
</file>